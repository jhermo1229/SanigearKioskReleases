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EACA9" w14:textId="77777777" w:rsidR="00D05534" w:rsidRDefault="00000000">
      <w:pPr>
        <w:pStyle w:val="Heading1"/>
      </w:pPr>
      <w:r>
        <w:t>Sanigear Kiosk App - Tablet Installation Guide</w:t>
      </w:r>
    </w:p>
    <w:p w14:paraId="3B02A291" w14:textId="77777777" w:rsidR="00D05534" w:rsidRDefault="00000000">
      <w:pPr>
        <w:pStyle w:val="Heading2"/>
      </w:pPr>
      <w:r>
        <w:t>1. Prerequisites</w:t>
      </w:r>
    </w:p>
    <w:p w14:paraId="6F235FFA" w14:textId="77777777" w:rsidR="00D05534" w:rsidRDefault="00000000">
      <w:r>
        <w:br/>
        <w:t>• A Windows PC or macOS/Linux machine with USB cable.</w:t>
      </w:r>
      <w:r>
        <w:br/>
        <w:t>• Samsung Galaxy A9 tablet (or equivalent Android tablet).</w:t>
      </w:r>
      <w:r>
        <w:br/>
        <w:t>• APK file of the Sanigear Kiosk App (latest version).</w:t>
      </w:r>
      <w:r>
        <w:br/>
        <w:t>• GitHub release URL: https://github.com/jhermo1229/SanigearKioskReleases/releases</w:t>
      </w:r>
      <w:r>
        <w:br/>
      </w:r>
    </w:p>
    <w:p w14:paraId="3B25E8B7" w14:textId="77777777" w:rsidR="00D05534" w:rsidRDefault="00000000">
      <w:pPr>
        <w:pStyle w:val="Heading2"/>
      </w:pPr>
      <w:r>
        <w:t>2. Install ADB (Android Debug Bridge)</w:t>
      </w:r>
    </w:p>
    <w:p w14:paraId="385D87BA" w14:textId="77777777" w:rsidR="00D05534" w:rsidRDefault="00000000">
      <w:r>
        <w:br/>
        <w:t>1. Download the Android SDK Platform Tools from Google: https://developer.android.com/studio/releases/platform-tools</w:t>
      </w:r>
      <w:r>
        <w:br/>
        <w:t>2. Extract to a known folder, e.g., C:\platform-tools</w:t>
      </w:r>
      <w:r>
        <w:br/>
        <w:t>3. Add it to your PATH (optional but convenient).</w:t>
      </w:r>
      <w:r>
        <w:br/>
      </w:r>
    </w:p>
    <w:p w14:paraId="772CBCD7" w14:textId="77777777" w:rsidR="00D05534" w:rsidRDefault="00000000">
      <w:pPr>
        <w:pStyle w:val="Heading2"/>
      </w:pPr>
      <w:r>
        <w:t>3. Enable Developer Options and USB Debugging on the Tablet</w:t>
      </w:r>
    </w:p>
    <w:p w14:paraId="0A556EE2" w14:textId="77777777" w:rsidR="00D05534" w:rsidRDefault="00000000">
      <w:r>
        <w:br/>
        <w:t>1. Go to Settings &gt; About tablet &gt; Software information.</w:t>
      </w:r>
      <w:r>
        <w:br/>
        <w:t>2. Tap "Build number" 7 times to unlock Developer Mode.</w:t>
      </w:r>
      <w:r>
        <w:br/>
        <w:t>3. Go to Settings &gt; Developer options and enable:</w:t>
      </w:r>
      <w:r>
        <w:br/>
        <w:t xml:space="preserve">   • USB debugging</w:t>
      </w:r>
      <w:r>
        <w:br/>
        <w:t xml:space="preserve">   • Stay awake (optional)</w:t>
      </w:r>
      <w:r>
        <w:br/>
        <w:t xml:space="preserve">   • Allow mock locations (optional)</w:t>
      </w:r>
      <w:r>
        <w:br/>
      </w:r>
    </w:p>
    <w:p w14:paraId="0A8B8170" w14:textId="77777777" w:rsidR="00D05534" w:rsidRDefault="00000000">
      <w:pPr>
        <w:pStyle w:val="Heading2"/>
      </w:pPr>
      <w:r>
        <w:t>4. Connect Tablet via ADB and Grant Permissions</w:t>
      </w:r>
    </w:p>
    <w:p w14:paraId="24F1550B" w14:textId="7C0784BA" w:rsidR="00D05534" w:rsidRDefault="00000000">
      <w:r>
        <w:br/>
        <w:t>1. Connect the tablet via USB.</w:t>
      </w:r>
      <w:r>
        <w:br/>
        <w:t>2. Open a terminal (cmd or terminal) and navigate to your ADB folder.</w:t>
      </w:r>
      <w:r>
        <w:br/>
        <w:t>3. Run: adb devices</w:t>
      </w:r>
      <w:r>
        <w:br/>
        <w:t>4. On the tablet, confirm the RSA fingerprint dialog.</w:t>
      </w:r>
      <w:r>
        <w:br/>
        <w:t>5. To install the APK:</w:t>
      </w:r>
      <w:r>
        <w:br/>
        <w:t xml:space="preserve">   </w:t>
      </w:r>
      <w:proofErr w:type="spellStart"/>
      <w:r w:rsidR="00935BF9" w:rsidRPr="00935BF9">
        <w:t>adb</w:t>
      </w:r>
      <w:proofErr w:type="spellEnd"/>
      <w:r w:rsidR="00935BF9" w:rsidRPr="00935BF9">
        <w:t xml:space="preserve"> install "</w:t>
      </w:r>
      <w:r w:rsidR="00935BF9">
        <w:t xml:space="preserve">(APK ADDRESS IN YOUR </w:t>
      </w:r>
      <w:proofErr w:type="gramStart"/>
      <w:r w:rsidR="00935BF9">
        <w:t>PC)</w:t>
      </w:r>
      <w:r w:rsidR="00935BF9" w:rsidRPr="00935BF9">
        <w:t>\</w:t>
      </w:r>
      <w:proofErr w:type="gramEnd"/>
      <w:r w:rsidR="00935BF9" w:rsidRPr="00935BF9">
        <w:t>app-</w:t>
      </w:r>
      <w:proofErr w:type="spellStart"/>
      <w:r w:rsidR="00935BF9" w:rsidRPr="00935BF9">
        <w:t>debug.apk</w:t>
      </w:r>
      <w:proofErr w:type="spellEnd"/>
      <w:r w:rsidR="00935BF9" w:rsidRPr="00935BF9">
        <w:t>"</w:t>
      </w:r>
      <w:r>
        <w:br/>
        <w:t>6. To set app as Device Owner (DO THIS ONLY ON FACTORY RESET TABLET!):</w:t>
      </w:r>
      <w:r>
        <w:br/>
        <w:t xml:space="preserve">   adb shell dpm set-device-owner com.sanigear.kioskapp/.MyDeviceAdminReceiver</w:t>
      </w:r>
      <w:r>
        <w:br/>
      </w:r>
    </w:p>
    <w:p w14:paraId="5958590B" w14:textId="77777777" w:rsidR="00D05534" w:rsidRDefault="00000000">
      <w:pPr>
        <w:pStyle w:val="Heading2"/>
      </w:pPr>
      <w:r>
        <w:lastRenderedPageBreak/>
        <w:t>5. Required Tablet Settings After Install</w:t>
      </w:r>
    </w:p>
    <w:p w14:paraId="2D5CD0DE" w14:textId="77777777" w:rsidR="00D05534" w:rsidRDefault="00000000">
      <w:r>
        <w:br/>
        <w:t>• Set Sanigear Kiosk App as the default launcher:</w:t>
      </w:r>
      <w:r>
        <w:br/>
        <w:t xml:space="preserve">   - Use the prompt or go to Settings &gt; Apps &gt; Default apps &gt; Home app.</w:t>
      </w:r>
      <w:r>
        <w:br/>
        <w:t>• Enable install from unknown sources for Sanigear Kiosk App:</w:t>
      </w:r>
      <w:r>
        <w:br/>
        <w:t xml:space="preserve">   - Settings &gt; Apps &gt; Special access &gt; Install unknown apps &gt; Allow for Sanigear Kiosk.</w:t>
      </w:r>
      <w:r>
        <w:br/>
        <w:t>• Optional: Disable software updates and unnecessary apps.</w:t>
      </w:r>
      <w:r>
        <w:br/>
      </w:r>
    </w:p>
    <w:p w14:paraId="5CC58E44" w14:textId="77777777" w:rsidR="00D05534" w:rsidRDefault="00000000">
      <w:pPr>
        <w:pStyle w:val="Heading2"/>
      </w:pPr>
      <w:r>
        <w:t>6. Testing and Lock Task Mode</w:t>
      </w:r>
    </w:p>
    <w:p w14:paraId="21EFBAB2" w14:textId="77777777" w:rsidR="00D05534" w:rsidRDefault="00000000">
      <w:r>
        <w:br/>
        <w:t>• Launch the Sanigear Kiosk App.</w:t>
      </w:r>
      <w:r>
        <w:br/>
        <w:t>• Ensure it enters lock task mode (fully kiosk).</w:t>
      </w:r>
      <w:r>
        <w:br/>
        <w:t>• Try triggering the admin override (volume up x5) to exit kiosk mode.</w:t>
      </w:r>
      <w:r>
        <w:br/>
        <w:t>• Test update functionality via About &gt; Check for Updates.</w:t>
      </w:r>
      <w:r>
        <w:br/>
      </w:r>
    </w:p>
    <w:p w14:paraId="04D9F90A" w14:textId="77777777" w:rsidR="00D05534" w:rsidRDefault="00000000">
      <w:pPr>
        <w:pStyle w:val="Heading2"/>
      </w:pPr>
      <w:r>
        <w:t>7. Notes and Troubleshooting</w:t>
      </w:r>
    </w:p>
    <w:p w14:paraId="393394DA" w14:textId="77777777" w:rsidR="00D05534" w:rsidRDefault="00000000">
      <w:r>
        <w:br/>
        <w:t>• If Device Owner setup fails, ensure the tablet is freshly factory reset.</w:t>
      </w:r>
      <w:r>
        <w:br/>
        <w:t>• If update prompt disappears, whitelist package installer and ensure watchdog isn't blocking.</w:t>
      </w:r>
      <w:r>
        <w:br/>
        <w:t>• Printing may require whitelisting the print spooler (com.android.printspooler).</w:t>
      </w:r>
      <w:r>
        <w:br/>
      </w:r>
    </w:p>
    <w:sectPr w:rsidR="00D055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5927634">
    <w:abstractNumId w:val="8"/>
  </w:num>
  <w:num w:numId="2" w16cid:durableId="1096248846">
    <w:abstractNumId w:val="6"/>
  </w:num>
  <w:num w:numId="3" w16cid:durableId="583608206">
    <w:abstractNumId w:val="5"/>
  </w:num>
  <w:num w:numId="4" w16cid:durableId="1615552797">
    <w:abstractNumId w:val="4"/>
  </w:num>
  <w:num w:numId="5" w16cid:durableId="1253516328">
    <w:abstractNumId w:val="7"/>
  </w:num>
  <w:num w:numId="6" w16cid:durableId="1399476443">
    <w:abstractNumId w:val="3"/>
  </w:num>
  <w:num w:numId="7" w16cid:durableId="2319781">
    <w:abstractNumId w:val="2"/>
  </w:num>
  <w:num w:numId="8" w16cid:durableId="1110856521">
    <w:abstractNumId w:val="1"/>
  </w:num>
  <w:num w:numId="9" w16cid:durableId="355084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3316"/>
    <w:rsid w:val="00826232"/>
    <w:rsid w:val="00935BF9"/>
    <w:rsid w:val="00AA1D8D"/>
    <w:rsid w:val="00B47730"/>
    <w:rsid w:val="00CB0664"/>
    <w:rsid w:val="00D05534"/>
    <w:rsid w:val="00F32E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2B9BBA"/>
  <w14:defaultImageDpi w14:val="300"/>
  <w15:docId w15:val="{03949A5B-3387-4A25-AB92-016A01E7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Jeffrey Hermo</cp:lastModifiedBy>
  <cp:revision>3</cp:revision>
  <dcterms:created xsi:type="dcterms:W3CDTF">2025-08-04T15:48:00Z</dcterms:created>
  <dcterms:modified xsi:type="dcterms:W3CDTF">2025-08-04T16:03:00Z</dcterms:modified>
  <cp:category/>
</cp:coreProperties>
</file>